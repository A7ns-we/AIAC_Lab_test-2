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C0D" w:rsidRDefault="00293C0D" w:rsidP="00293C0D">
      <w:pPr>
        <w:pStyle w:val="Heading1"/>
        <w:rPr>
          <w:rFonts w:eastAsia="Times New Roman"/>
        </w:rPr>
      </w:pPr>
      <w:r>
        <w:rPr>
          <w:rFonts w:eastAsia="Times New Roman"/>
        </w:rPr>
        <w:t>LAB TEST - 2</w:t>
      </w:r>
    </w:p>
    <w:p w:rsidR="00293C0D" w:rsidRDefault="00293C0D" w:rsidP="00293C0D">
      <w:pPr>
        <w:spacing w:line="240" w:lineRule="auto"/>
        <w:rPr>
          <w:rFonts w:ascii="Arial" w:eastAsia="Times New Roman" w:hAnsi="Arial" w:cs="Arial"/>
          <w:color w:val="000000"/>
          <w:sz w:val="26"/>
        </w:rPr>
      </w:pPr>
    </w:p>
    <w:p w:rsidR="00293C0D" w:rsidRDefault="00293C0D" w:rsidP="00293C0D">
      <w:pPr>
        <w:spacing w:line="240" w:lineRule="auto"/>
        <w:rPr>
          <w:rFonts w:ascii="Arial" w:eastAsia="Times New Roman" w:hAnsi="Arial" w:cs="Arial"/>
          <w:color w:val="000000"/>
          <w:sz w:val="26"/>
        </w:rPr>
      </w:pPr>
      <w:r w:rsidRPr="00293C0D">
        <w:rPr>
          <w:rFonts w:ascii="Arial" w:eastAsia="Times New Roman" w:hAnsi="Arial" w:cs="Arial"/>
          <w:color w:val="000000"/>
          <w:sz w:val="26"/>
        </w:rPr>
        <w:t>Subgroup K</w:t>
      </w:r>
      <w:r>
        <w:rPr>
          <w:rFonts w:ascii="Arial" w:eastAsia="Times New Roman" w:hAnsi="Arial" w:cs="Arial"/>
          <w:color w:val="000000"/>
          <w:sz w:val="26"/>
        </w:rPr>
        <w:t xml:space="preserve"> </w:t>
      </w:r>
    </w:p>
    <w:p w:rsidR="00293C0D" w:rsidRDefault="00293C0D" w:rsidP="00293C0D">
      <w:pPr>
        <w:spacing w:line="240" w:lineRule="auto"/>
        <w:rPr>
          <w:rFonts w:ascii="Arial" w:eastAsia="Times New Roman" w:hAnsi="Arial" w:cs="Arial"/>
          <w:color w:val="000000"/>
        </w:rPr>
      </w:pP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 xml:space="preserve">K.1 — [S13K1] </w:t>
      </w:r>
    </w:p>
    <w:p w:rsidR="00293C0D" w:rsidRPr="00293C0D" w:rsidRDefault="00293C0D" w:rsidP="00293C0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93C0D">
        <w:rPr>
          <w:rFonts w:ascii="Arial" w:eastAsia="Times New Roman" w:hAnsi="Arial" w:cs="Arial"/>
          <w:color w:val="000000"/>
        </w:rPr>
        <w:t xml:space="preserve">Rotate </w:t>
      </w:r>
      <w:proofErr w:type="spellStart"/>
      <w:r w:rsidRPr="00293C0D">
        <w:rPr>
          <w:rFonts w:ascii="Arial" w:eastAsia="Times New Roman" w:hAnsi="Arial" w:cs="Arial"/>
          <w:color w:val="000000"/>
        </w:rPr>
        <w:t>NxN</w:t>
      </w:r>
      <w:proofErr w:type="spellEnd"/>
      <w:r w:rsidRPr="00293C0D">
        <w:rPr>
          <w:rFonts w:ascii="Arial" w:eastAsia="Times New Roman" w:hAnsi="Arial" w:cs="Arial"/>
          <w:color w:val="000000"/>
        </w:rPr>
        <w:t xml:space="preserve"> matrix 90° clockwise</w:t>
      </w: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Scenario (</w:t>
      </w:r>
      <w:proofErr w:type="spellStart"/>
      <w:r w:rsidRPr="00293C0D">
        <w:rPr>
          <w:rFonts w:ascii="Arial" w:eastAsia="Times New Roman" w:hAnsi="Arial" w:cs="Arial"/>
          <w:color w:val="000000"/>
        </w:rPr>
        <w:t>agritech</w:t>
      </w:r>
      <w:proofErr w:type="spellEnd"/>
      <w:r w:rsidRPr="00293C0D">
        <w:rPr>
          <w:rFonts w:ascii="Arial" w:eastAsia="Times New Roman" w:hAnsi="Arial" w:cs="Arial"/>
          <w:color w:val="000000"/>
        </w:rPr>
        <w:t>)</w:t>
      </w:r>
      <w:proofErr w:type="gramStart"/>
      <w:r w:rsidRPr="00293C0D">
        <w:rPr>
          <w:rFonts w:ascii="Arial" w:eastAsia="Times New Roman" w:hAnsi="Arial" w:cs="Arial"/>
          <w:color w:val="000000"/>
        </w:rPr>
        <w:t>:</w:t>
      </w:r>
      <w:proofErr w:type="gramEnd"/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Context:</w:t>
      </w: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 xml:space="preserve">A </w:t>
      </w:r>
      <w:proofErr w:type="spellStart"/>
      <w:r w:rsidRPr="00293C0D">
        <w:rPr>
          <w:rFonts w:ascii="Arial" w:eastAsia="Times New Roman" w:hAnsi="Arial" w:cs="Arial"/>
          <w:color w:val="000000"/>
        </w:rPr>
        <w:t>agritech</w:t>
      </w:r>
      <w:proofErr w:type="spellEnd"/>
      <w:r w:rsidRPr="00293C0D">
        <w:rPr>
          <w:rFonts w:ascii="Arial" w:eastAsia="Times New Roman" w:hAnsi="Arial" w:cs="Arial"/>
          <w:color w:val="000000"/>
        </w:rPr>
        <w:t xml:space="preserve"> UI component rotates square glyphs; engineers want an in-place matrix rotation</w:t>
      </w: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utility.</w:t>
      </w: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Your Task</w:t>
      </w:r>
      <w:proofErr w:type="gramStart"/>
      <w:r w:rsidRPr="00293C0D">
        <w:rPr>
          <w:rFonts w:ascii="Arial" w:eastAsia="Times New Roman" w:hAnsi="Arial" w:cs="Arial"/>
          <w:color w:val="000000"/>
        </w:rPr>
        <w:t>:</w:t>
      </w:r>
      <w:proofErr w:type="gramEnd"/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 xml:space="preserve">Rotate an </w:t>
      </w:r>
      <w:proofErr w:type="spellStart"/>
      <w:r w:rsidRPr="00293C0D">
        <w:rPr>
          <w:rFonts w:ascii="Arial" w:eastAsia="Times New Roman" w:hAnsi="Arial" w:cs="Arial"/>
          <w:color w:val="000000"/>
        </w:rPr>
        <w:t>NxN</w:t>
      </w:r>
      <w:proofErr w:type="spellEnd"/>
      <w:r w:rsidRPr="00293C0D">
        <w:rPr>
          <w:rFonts w:ascii="Arial" w:eastAsia="Times New Roman" w:hAnsi="Arial" w:cs="Arial"/>
          <w:color w:val="000000"/>
        </w:rPr>
        <w:t xml:space="preserve"> matrix 90° clockwise, preferably in-place, with coverage for 1x1 and 2x2.</w:t>
      </w:r>
    </w:p>
    <w:p w:rsidR="00293C0D" w:rsidRDefault="00293C0D" w:rsidP="00293C0D">
      <w:pPr>
        <w:spacing w:line="240" w:lineRule="auto"/>
        <w:rPr>
          <w:rFonts w:ascii="Arial" w:eastAsia="Times New Roman" w:hAnsi="Arial" w:cs="Arial"/>
          <w:color w:val="000000"/>
        </w:rPr>
      </w:pPr>
      <w:r w:rsidRPr="00293C0D">
        <w:rPr>
          <w:rFonts w:ascii="Arial" w:eastAsia="Times New Roman" w:hAnsi="Arial" w:cs="Arial"/>
          <w:color w:val="000000"/>
        </w:rPr>
        <w:t>Data &amp; Edge Cases</w:t>
      </w:r>
      <w:proofErr w:type="gramStart"/>
      <w:r w:rsidRPr="00293C0D">
        <w:rPr>
          <w:rFonts w:ascii="Arial" w:eastAsia="Times New Roman" w:hAnsi="Arial" w:cs="Arial"/>
          <w:color w:val="000000"/>
        </w:rPr>
        <w:t>:</w:t>
      </w:r>
      <w:proofErr w:type="gramEnd"/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Example 3x3 shown in sample.</w:t>
      </w: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AI Assistance Expectation</w:t>
      </w:r>
      <w:proofErr w:type="gramStart"/>
      <w:r w:rsidRPr="00293C0D">
        <w:rPr>
          <w:rFonts w:ascii="Arial" w:eastAsia="Times New Roman" w:hAnsi="Arial" w:cs="Arial"/>
          <w:color w:val="000000"/>
        </w:rPr>
        <w:t>:</w:t>
      </w:r>
      <w:proofErr w:type="gramEnd"/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 xml:space="preserve">Use AI to outline layer-by-layer swaps or </w:t>
      </w:r>
      <w:proofErr w:type="spellStart"/>
      <w:r w:rsidRPr="00293C0D">
        <w:rPr>
          <w:rFonts w:ascii="Arial" w:eastAsia="Times New Roman" w:hAnsi="Arial" w:cs="Arial"/>
          <w:color w:val="000000"/>
        </w:rPr>
        <w:t>transpose+reverse</w:t>
      </w:r>
      <w:proofErr w:type="spellEnd"/>
      <w:r w:rsidRPr="00293C0D">
        <w:rPr>
          <w:rFonts w:ascii="Arial" w:eastAsia="Times New Roman" w:hAnsi="Arial" w:cs="Arial"/>
          <w:color w:val="000000"/>
        </w:rPr>
        <w:t xml:space="preserve"> approach; add tests.</w:t>
      </w: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Constraints &amp; Notes:</w:t>
      </w: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Include tests for small N.</w:t>
      </w: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Sample Input</w:t>
      </w: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  <w:sz w:val="20"/>
        </w:rPr>
        <w:t>[[1, 2, 3], [4, 5, 6], [7, 8, 9]]</w:t>
      </w: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Sample Output</w:t>
      </w: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  <w:sz w:val="20"/>
        </w:rPr>
        <w:t>[[7, 4, 1], [8, 5, 2], [9, 6, 3]]</w:t>
      </w: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Acceptance Criteria: In-place behavior correct</w:t>
      </w:r>
    </w:p>
    <w:p w:rsidR="00293C0D" w:rsidRDefault="00293C0D" w:rsidP="00293C0D">
      <w:pPr>
        <w:spacing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Prompt:</w:t>
      </w:r>
    </w:p>
    <w:p w:rsidR="00293C0D" w:rsidRDefault="00293C0D" w:rsidP="00293C0D">
      <w:pPr>
        <w:spacing w:line="240" w:lineRule="auto"/>
      </w:pPr>
      <w:r>
        <w:t xml:space="preserve">Rotate an </w:t>
      </w:r>
      <w:proofErr w:type="spellStart"/>
      <w:r>
        <w:t>NxN</w:t>
      </w:r>
      <w:proofErr w:type="spellEnd"/>
      <w:r>
        <w:t xml:space="preserve"> matrix 90° clockwise in-place. Use either layer-by-layer swaps or transpose + reverse method. Cover edge cases like 1x1 and 2x2 matrices; include test cases.</w:t>
      </w:r>
    </w:p>
    <w:p w:rsidR="00293C0D" w:rsidRDefault="00293C0D" w:rsidP="00293C0D">
      <w:pPr>
        <w:spacing w:line="240" w:lineRule="auto"/>
      </w:pPr>
      <w:r>
        <w:t>Screenshot:</w:t>
      </w:r>
    </w:p>
    <w:p w:rsidR="00293C0D" w:rsidRDefault="00293C0D" w:rsidP="00293C0D">
      <w:pPr>
        <w:spacing w:line="240" w:lineRule="auto"/>
      </w:pPr>
      <w:r>
        <w:rPr>
          <w:noProof/>
        </w:rPr>
        <w:drawing>
          <wp:inline distT="0" distB="0" distL="0" distR="0">
            <wp:extent cx="3492903" cy="2116666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699" cy="2125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C0D" w:rsidRPr="00293C0D" w:rsidRDefault="00293C0D" w:rsidP="00293C0D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925765" cy="1580559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14" cy="1580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C0D" w:rsidRDefault="00293C0D" w:rsidP="00293C0D">
      <w:pPr>
        <w:spacing w:line="240" w:lineRule="auto"/>
        <w:rPr>
          <w:rFonts w:ascii="Arial" w:eastAsia="Times New Roman" w:hAnsi="Arial" w:cs="Arial"/>
          <w:color w:val="000000"/>
        </w:rPr>
      </w:pP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K.2 — [S13K2] Compute added/removed lines</w:t>
      </w:r>
    </w:p>
    <w:p w:rsidR="00293C0D" w:rsidRPr="00293C0D" w:rsidRDefault="00293C0D" w:rsidP="00293C0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Scenario (</w:t>
      </w:r>
      <w:proofErr w:type="spellStart"/>
      <w:r w:rsidRPr="00293C0D">
        <w:rPr>
          <w:rFonts w:ascii="Arial" w:eastAsia="Times New Roman" w:hAnsi="Arial" w:cs="Arial"/>
          <w:color w:val="000000"/>
        </w:rPr>
        <w:t>agritech</w:t>
      </w:r>
      <w:proofErr w:type="spellEnd"/>
      <w:r w:rsidRPr="00293C0D">
        <w:rPr>
          <w:rFonts w:ascii="Arial" w:eastAsia="Times New Roman" w:hAnsi="Arial" w:cs="Arial"/>
          <w:color w:val="000000"/>
        </w:rPr>
        <w:t>)</w:t>
      </w:r>
      <w:proofErr w:type="gramStart"/>
      <w:r w:rsidRPr="00293C0D">
        <w:rPr>
          <w:rFonts w:ascii="Arial" w:eastAsia="Times New Roman" w:hAnsi="Arial" w:cs="Arial"/>
          <w:color w:val="000000"/>
        </w:rPr>
        <w:t>:</w:t>
      </w:r>
      <w:proofErr w:type="gramEnd"/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Context:</w:t>
      </w: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 xml:space="preserve">Change review in </w:t>
      </w:r>
      <w:proofErr w:type="spellStart"/>
      <w:r w:rsidRPr="00293C0D">
        <w:rPr>
          <w:rFonts w:ascii="Arial" w:eastAsia="Times New Roman" w:hAnsi="Arial" w:cs="Arial"/>
          <w:color w:val="000000"/>
        </w:rPr>
        <w:t>agritech</w:t>
      </w:r>
      <w:proofErr w:type="spellEnd"/>
      <w:r w:rsidRPr="00293C0D">
        <w:rPr>
          <w:rFonts w:ascii="Arial" w:eastAsia="Times New Roman" w:hAnsi="Arial" w:cs="Arial"/>
          <w:color w:val="000000"/>
        </w:rPr>
        <w:t xml:space="preserve"> needs a function to show added/removed lines between versions.</w:t>
      </w: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Your Task</w:t>
      </w:r>
      <w:proofErr w:type="gramStart"/>
      <w:r w:rsidRPr="00293C0D">
        <w:rPr>
          <w:rFonts w:ascii="Arial" w:eastAsia="Times New Roman" w:hAnsi="Arial" w:cs="Arial"/>
          <w:color w:val="000000"/>
        </w:rPr>
        <w:t>:</w:t>
      </w:r>
      <w:proofErr w:type="gramEnd"/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Given `old` and `new` lists of lines, return (added, removed) preserving the display order.</w:t>
      </w: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Data &amp; Edge Cases</w:t>
      </w:r>
      <w:proofErr w:type="gramStart"/>
      <w:r w:rsidRPr="00293C0D">
        <w:rPr>
          <w:rFonts w:ascii="Arial" w:eastAsia="Times New Roman" w:hAnsi="Arial" w:cs="Arial"/>
          <w:color w:val="000000"/>
        </w:rPr>
        <w:t>:</w:t>
      </w:r>
      <w:proofErr w:type="gramEnd"/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No duplicates in outputs; do not modify input.</w:t>
      </w:r>
    </w:p>
    <w:p w:rsidR="00293C0D" w:rsidRPr="00293C0D" w:rsidRDefault="00293C0D" w:rsidP="00293C0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93C0D">
        <w:rPr>
          <w:rFonts w:ascii="Arial" w:eastAsia="Times New Roman" w:hAnsi="Arial" w:cs="Arial"/>
          <w:color w:val="000000"/>
        </w:rPr>
        <w:t>AI Assistance Expectation</w:t>
      </w:r>
      <w:proofErr w:type="gramStart"/>
      <w:r w:rsidRPr="00293C0D">
        <w:rPr>
          <w:rFonts w:ascii="Arial" w:eastAsia="Times New Roman" w:hAnsi="Arial" w:cs="Arial"/>
          <w:color w:val="000000"/>
        </w:rPr>
        <w:t>:</w:t>
      </w:r>
      <w:proofErr w:type="gramEnd"/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Ask AI for an approach using sets but keep stable ordering via list comprehensions.</w:t>
      </w: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Constraints &amp; Notes</w:t>
      </w:r>
      <w:proofErr w:type="gramStart"/>
      <w:r w:rsidRPr="00293C0D">
        <w:rPr>
          <w:rFonts w:ascii="Arial" w:eastAsia="Times New Roman" w:hAnsi="Arial" w:cs="Arial"/>
          <w:color w:val="000000"/>
        </w:rPr>
        <w:t>:</w:t>
      </w:r>
      <w:proofErr w:type="gramEnd"/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Do not show unchanged items.</w:t>
      </w: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Sample Input</w:t>
      </w: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  <w:sz w:val="20"/>
        </w:rPr>
        <w:t>old</w:t>
      </w:r>
      <w:proofErr w:type="gramStart"/>
      <w:r w:rsidRPr="00293C0D">
        <w:rPr>
          <w:rFonts w:ascii="Arial" w:eastAsia="Times New Roman" w:hAnsi="Arial" w:cs="Arial"/>
          <w:color w:val="000000"/>
          <w:sz w:val="20"/>
        </w:rPr>
        <w:t>=[</w:t>
      </w:r>
      <w:proofErr w:type="gramEnd"/>
      <w:r w:rsidRPr="00293C0D">
        <w:rPr>
          <w:rFonts w:ascii="Arial" w:eastAsia="Times New Roman" w:hAnsi="Arial" w:cs="Arial"/>
          <w:color w:val="000000"/>
          <w:sz w:val="20"/>
        </w:rPr>
        <w:t>'</w:t>
      </w:r>
      <w:proofErr w:type="spellStart"/>
      <w:r w:rsidRPr="00293C0D">
        <w:rPr>
          <w:rFonts w:ascii="Arial" w:eastAsia="Times New Roman" w:hAnsi="Arial" w:cs="Arial"/>
          <w:color w:val="000000"/>
          <w:sz w:val="20"/>
        </w:rPr>
        <w:t>a','b','c</w:t>
      </w:r>
      <w:proofErr w:type="spellEnd"/>
      <w:r w:rsidRPr="00293C0D">
        <w:rPr>
          <w:rFonts w:ascii="Arial" w:eastAsia="Times New Roman" w:hAnsi="Arial" w:cs="Arial"/>
          <w:color w:val="000000"/>
          <w:sz w:val="20"/>
        </w:rPr>
        <w:t>'], new=['</w:t>
      </w:r>
      <w:proofErr w:type="spellStart"/>
      <w:r w:rsidRPr="00293C0D">
        <w:rPr>
          <w:rFonts w:ascii="Arial" w:eastAsia="Times New Roman" w:hAnsi="Arial" w:cs="Arial"/>
          <w:color w:val="000000"/>
          <w:sz w:val="20"/>
        </w:rPr>
        <w:t>b','c','d</w:t>
      </w:r>
      <w:proofErr w:type="spellEnd"/>
      <w:r w:rsidRPr="00293C0D">
        <w:rPr>
          <w:rFonts w:ascii="Arial" w:eastAsia="Times New Roman" w:hAnsi="Arial" w:cs="Arial"/>
          <w:color w:val="000000"/>
          <w:sz w:val="20"/>
        </w:rPr>
        <w:t>']</w:t>
      </w: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Sample Output</w:t>
      </w: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  <w:sz w:val="20"/>
        </w:rPr>
        <w:t>added=['d'], removed=['a']</w:t>
      </w: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Acceptance Criteria: Stable ordering; correct diff</w:t>
      </w:r>
      <w:r w:rsidRPr="00293C0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93C0D">
        <w:rPr>
          <w:rFonts w:ascii="Arial" w:eastAsia="Times New Roman" w:hAnsi="Arial" w:cs="Arial"/>
          <w:color w:val="000000"/>
        </w:rPr>
        <w:t>------------------------------------------------------------</w:t>
      </w:r>
    </w:p>
    <w:p w:rsidR="00940BF5" w:rsidRDefault="00293C0D" w:rsidP="00293C0D">
      <w:r>
        <w:t>Prompt:</w:t>
      </w:r>
    </w:p>
    <w:p w:rsidR="00293C0D" w:rsidRDefault="00293C0D" w:rsidP="00293C0D">
      <w:r>
        <w:t xml:space="preserve">Compare two lists of lines: old and new. Return two lists: lines added (in new but not in </w:t>
      </w:r>
      <w:proofErr w:type="gramStart"/>
      <w:r>
        <w:t>old )</w:t>
      </w:r>
      <w:proofErr w:type="gramEnd"/>
      <w:r>
        <w:t xml:space="preserve"> and lines removed (in old  but not in new ), preserving their order. Use sets for comparison, but list comprehensions to retain stable ordering; avoid duplicates or unchanged lines.</w:t>
      </w:r>
    </w:p>
    <w:p w:rsidR="00293C0D" w:rsidRDefault="00293C0D" w:rsidP="00293C0D">
      <w:proofErr w:type="gramStart"/>
      <w:r>
        <w:t>Screenshot :</w:t>
      </w:r>
      <w:proofErr w:type="gramEnd"/>
    </w:p>
    <w:p w:rsidR="00293C0D" w:rsidRDefault="00293C0D" w:rsidP="00293C0D"/>
    <w:p w:rsidR="00293C0D" w:rsidRDefault="00293C0D" w:rsidP="00293C0D">
      <w:r>
        <w:rPr>
          <w:noProof/>
        </w:rPr>
        <w:lastRenderedPageBreak/>
        <w:drawing>
          <wp:inline distT="0" distB="0" distL="0" distR="0">
            <wp:extent cx="5486400" cy="3194732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C0D" w:rsidRPr="00293C0D" w:rsidRDefault="00293C0D" w:rsidP="00293C0D">
      <w:r>
        <w:rPr>
          <w:noProof/>
        </w:rPr>
        <w:drawing>
          <wp:inline distT="0" distB="0" distL="0" distR="0">
            <wp:extent cx="5486400" cy="109090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3C0D" w:rsidRPr="00293C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84731C0"/>
    <w:multiLevelType w:val="multilevel"/>
    <w:tmpl w:val="A612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B113745"/>
    <w:multiLevelType w:val="multilevel"/>
    <w:tmpl w:val="41CA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6703C6"/>
    <w:multiLevelType w:val="multilevel"/>
    <w:tmpl w:val="E184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E8247A0"/>
    <w:multiLevelType w:val="multilevel"/>
    <w:tmpl w:val="F0D2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54A5FB6"/>
    <w:multiLevelType w:val="multilevel"/>
    <w:tmpl w:val="1AB4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592360B"/>
    <w:multiLevelType w:val="multilevel"/>
    <w:tmpl w:val="0528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C940F0"/>
    <w:multiLevelType w:val="multilevel"/>
    <w:tmpl w:val="FA8A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C423A5F"/>
    <w:multiLevelType w:val="multilevel"/>
    <w:tmpl w:val="0536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2D86B8F"/>
    <w:multiLevelType w:val="multilevel"/>
    <w:tmpl w:val="5B7A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5BD76E6"/>
    <w:multiLevelType w:val="multilevel"/>
    <w:tmpl w:val="6262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413505"/>
    <w:multiLevelType w:val="multilevel"/>
    <w:tmpl w:val="6E52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B8E154D"/>
    <w:multiLevelType w:val="multilevel"/>
    <w:tmpl w:val="CFAA5A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5751085"/>
    <w:multiLevelType w:val="multilevel"/>
    <w:tmpl w:val="F2FE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1C69D1"/>
    <w:multiLevelType w:val="multilevel"/>
    <w:tmpl w:val="6514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C07C72"/>
    <w:multiLevelType w:val="multilevel"/>
    <w:tmpl w:val="F910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F900A0"/>
    <w:multiLevelType w:val="multilevel"/>
    <w:tmpl w:val="6C44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A544AA"/>
    <w:multiLevelType w:val="multilevel"/>
    <w:tmpl w:val="029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1C74AC"/>
    <w:multiLevelType w:val="multilevel"/>
    <w:tmpl w:val="5D60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0C5859"/>
    <w:multiLevelType w:val="multilevel"/>
    <w:tmpl w:val="4C7E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48192B"/>
    <w:multiLevelType w:val="multilevel"/>
    <w:tmpl w:val="5C7C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DA391C"/>
    <w:multiLevelType w:val="multilevel"/>
    <w:tmpl w:val="470E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293A40"/>
    <w:multiLevelType w:val="multilevel"/>
    <w:tmpl w:val="B0B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384C53"/>
    <w:multiLevelType w:val="multilevel"/>
    <w:tmpl w:val="AC6C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821D7D"/>
    <w:multiLevelType w:val="multilevel"/>
    <w:tmpl w:val="D9BE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032212"/>
    <w:multiLevelType w:val="multilevel"/>
    <w:tmpl w:val="9450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F244BE"/>
    <w:multiLevelType w:val="multilevel"/>
    <w:tmpl w:val="02E4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C1614B"/>
    <w:multiLevelType w:val="multilevel"/>
    <w:tmpl w:val="7F4C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8A071F"/>
    <w:multiLevelType w:val="multilevel"/>
    <w:tmpl w:val="BF70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105A53"/>
    <w:multiLevelType w:val="multilevel"/>
    <w:tmpl w:val="DFA8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36"/>
  </w:num>
  <w:num w:numId="11">
    <w:abstractNumId w:val="18"/>
  </w:num>
  <w:num w:numId="12">
    <w:abstractNumId w:val="21"/>
  </w:num>
  <w:num w:numId="13">
    <w:abstractNumId w:val="15"/>
  </w:num>
  <w:num w:numId="14">
    <w:abstractNumId w:val="28"/>
  </w:num>
  <w:num w:numId="15">
    <w:abstractNumId w:val="32"/>
  </w:num>
  <w:num w:numId="16">
    <w:abstractNumId w:val="35"/>
  </w:num>
  <w:num w:numId="17">
    <w:abstractNumId w:val="17"/>
  </w:num>
  <w:num w:numId="18">
    <w:abstractNumId w:val="13"/>
  </w:num>
  <w:num w:numId="19">
    <w:abstractNumId w:val="22"/>
  </w:num>
  <w:num w:numId="20">
    <w:abstractNumId w:val="16"/>
  </w:num>
  <w:num w:numId="21">
    <w:abstractNumId w:val="25"/>
  </w:num>
  <w:num w:numId="22">
    <w:abstractNumId w:val="9"/>
  </w:num>
  <w:num w:numId="23">
    <w:abstractNumId w:val="29"/>
  </w:num>
  <w:num w:numId="24">
    <w:abstractNumId w:val="26"/>
  </w:num>
  <w:num w:numId="25">
    <w:abstractNumId w:val="34"/>
  </w:num>
  <w:num w:numId="26">
    <w:abstractNumId w:val="30"/>
  </w:num>
  <w:num w:numId="27">
    <w:abstractNumId w:val="33"/>
  </w:num>
  <w:num w:numId="28">
    <w:abstractNumId w:val="31"/>
  </w:num>
  <w:num w:numId="29">
    <w:abstractNumId w:val="14"/>
  </w:num>
  <w:num w:numId="30">
    <w:abstractNumId w:val="10"/>
  </w:num>
  <w:num w:numId="31">
    <w:abstractNumId w:val="24"/>
  </w:num>
  <w:num w:numId="32">
    <w:abstractNumId w:val="23"/>
  </w:num>
  <w:num w:numId="33">
    <w:abstractNumId w:val="12"/>
  </w:num>
  <w:num w:numId="34">
    <w:abstractNumId w:val="19"/>
  </w:num>
  <w:num w:numId="35">
    <w:abstractNumId w:val="37"/>
  </w:num>
  <w:num w:numId="36">
    <w:abstractNumId w:val="20"/>
  </w:num>
  <w:num w:numId="37">
    <w:abstractNumId w:val="27"/>
  </w:num>
  <w:num w:numId="3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47730"/>
    <w:rsid w:val="00026EA9"/>
    <w:rsid w:val="00034616"/>
    <w:rsid w:val="0006063C"/>
    <w:rsid w:val="0015074B"/>
    <w:rsid w:val="00293C0D"/>
    <w:rsid w:val="0029639D"/>
    <w:rsid w:val="00305362"/>
    <w:rsid w:val="00326F90"/>
    <w:rsid w:val="00940BF5"/>
    <w:rsid w:val="00AA1D8D"/>
    <w:rsid w:val="00AF21DA"/>
    <w:rsid w:val="00B47730"/>
    <w:rsid w:val="00CB0664"/>
    <w:rsid w:val="00D9117C"/>
    <w:rsid w:val="00E01ED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01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1E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ED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01EDE"/>
  </w:style>
  <w:style w:type="character" w:customStyle="1" w:styleId="hljs-strong">
    <w:name w:val="hljs-strong"/>
    <w:basedOn w:val="DefaultParagraphFont"/>
    <w:rsid w:val="00E01EDE"/>
  </w:style>
  <w:style w:type="character" w:customStyle="1" w:styleId="hljs-keyword">
    <w:name w:val="hljs-keyword"/>
    <w:basedOn w:val="DefaultParagraphFont"/>
    <w:rsid w:val="00E01EDE"/>
  </w:style>
  <w:style w:type="character" w:customStyle="1" w:styleId="hljs-title">
    <w:name w:val="hljs-title"/>
    <w:basedOn w:val="DefaultParagraphFont"/>
    <w:rsid w:val="00E01EDE"/>
  </w:style>
  <w:style w:type="character" w:customStyle="1" w:styleId="hljs-params">
    <w:name w:val="hljs-params"/>
    <w:basedOn w:val="DefaultParagraphFont"/>
    <w:rsid w:val="00E01EDE"/>
  </w:style>
  <w:style w:type="character" w:customStyle="1" w:styleId="hljs-number">
    <w:name w:val="hljs-number"/>
    <w:basedOn w:val="DefaultParagraphFont"/>
    <w:rsid w:val="00E01EDE"/>
  </w:style>
  <w:style w:type="character" w:customStyle="1" w:styleId="hljs-builtin">
    <w:name w:val="hljs-built_in"/>
    <w:basedOn w:val="DefaultParagraphFont"/>
    <w:rsid w:val="00E01EDE"/>
  </w:style>
  <w:style w:type="character" w:customStyle="1" w:styleId="hljs-section">
    <w:name w:val="hljs-section"/>
    <w:basedOn w:val="DefaultParagraphFont"/>
    <w:rsid w:val="00026EA9"/>
  </w:style>
  <w:style w:type="character" w:customStyle="1" w:styleId="hljs-symbol">
    <w:name w:val="hljs-symbol"/>
    <w:basedOn w:val="DefaultParagraphFont"/>
    <w:rsid w:val="00305362"/>
  </w:style>
  <w:style w:type="character" w:customStyle="1" w:styleId="hljs-literal">
    <w:name w:val="hljs-literal"/>
    <w:basedOn w:val="DefaultParagraphFont"/>
    <w:rsid w:val="00305362"/>
  </w:style>
  <w:style w:type="character" w:customStyle="1" w:styleId="hljs-comment">
    <w:name w:val="hljs-comment"/>
    <w:basedOn w:val="DefaultParagraphFont"/>
    <w:rsid w:val="00305362"/>
  </w:style>
  <w:style w:type="character" w:customStyle="1" w:styleId="textlayer--absolute">
    <w:name w:val="textlayer--absolute"/>
    <w:basedOn w:val="DefaultParagraphFont"/>
    <w:rsid w:val="00293C0D"/>
  </w:style>
  <w:style w:type="paragraph" w:styleId="BalloonText">
    <w:name w:val="Balloon Text"/>
    <w:basedOn w:val="Normal"/>
    <w:link w:val="BalloonTextChar"/>
    <w:uiPriority w:val="99"/>
    <w:semiHidden/>
    <w:unhideWhenUsed/>
    <w:rsid w:val="00293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C0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3619">
          <w:marLeft w:val="0"/>
          <w:marRight w:val="0"/>
          <w:marTop w:val="100"/>
          <w:marBottom w:val="100"/>
          <w:divBdr>
            <w:top w:val="dashed" w:sz="4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8138">
              <w:marLeft w:val="0"/>
              <w:marRight w:val="0"/>
              <w:marTop w:val="667"/>
              <w:marBottom w:val="6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87364">
          <w:marLeft w:val="0"/>
          <w:marRight w:val="0"/>
          <w:marTop w:val="100"/>
          <w:marBottom w:val="100"/>
          <w:divBdr>
            <w:top w:val="dashed" w:sz="4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2048">
              <w:marLeft w:val="0"/>
              <w:marRight w:val="0"/>
              <w:marTop w:val="667"/>
              <w:marBottom w:val="6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308066">
          <w:marLeft w:val="0"/>
          <w:marRight w:val="0"/>
          <w:marTop w:val="100"/>
          <w:marBottom w:val="100"/>
          <w:divBdr>
            <w:top w:val="dashed" w:sz="4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7128">
              <w:marLeft w:val="0"/>
              <w:marRight w:val="0"/>
              <w:marTop w:val="667"/>
              <w:marBottom w:val="6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0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Abdul Rahman</cp:lastModifiedBy>
  <cp:revision>2</cp:revision>
  <dcterms:created xsi:type="dcterms:W3CDTF">2025-09-18T04:56:00Z</dcterms:created>
  <dcterms:modified xsi:type="dcterms:W3CDTF">2025-09-18T04:56:00Z</dcterms:modified>
</cp:coreProperties>
</file>